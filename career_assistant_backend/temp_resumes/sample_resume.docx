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t>Name: Amlan Mukherjee</w:t>
      </w:r>
    </w:p>
    <w:p>
      <w:r>
        <w:t>Email: amlan@example.com</w:t>
      </w:r>
    </w:p>
    <w:p>
      <w:r>
        <w:t>Skills: Python, Django, SQL, FastAPI</w:t>
      </w:r>
    </w:p>
    <w:p>
      <w:r>
        <w:t>Experience: Intern at XYZ</w:t>
        <w:br/>
        <w:t>Built a resume analyzer using FastAPI and NLP</w:t>
      </w:r>
    </w:p>
    <w:p>
      <w:r>
        <w:t>Education: B.Tech in Computer Science, 2nd Year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